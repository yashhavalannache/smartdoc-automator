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Extracted Content: iot_report_4.pdf</w:t>
      </w:r>
    </w:p>
    <w:p>
      <w:r>
        <w:t xml:space="preserve">1 </w:t>
        <w:br/>
        <w:t xml:space="preserve"> GENUINO UNO </w:t>
        <w:br/>
        <w:t xml:space="preserve"> </w:t>
        <w:br/>
        <w:t xml:space="preserve">1. Problem Statement: In traditional embedded systems, controlling and monitoring </w:t>
        <w:br/>
        <w:t xml:space="preserve">hardware components like sensors and actuators often requires direct physical interaction or </w:t>
        <w:br/>
        <w:t xml:space="preserve">limited serial terminal interfaces, which lack user-friendliness and scalability. There is a growing </w:t>
        <w:br/>
        <w:t xml:space="preserve">need for an intuitive, remote, and real-time system that can interact with hardware like the Arduino </w:t>
        <w:br/>
        <w:t xml:space="preserve">UNO without relying on manual serial commands. The absence of such a user-centric interface </w:t>
        <w:br/>
        <w:t xml:space="preserve">creates a barrier for rapid prototyping, testing, and educational use. </w:t>
        <w:br/>
        <w:t xml:space="preserve">This project aims to address this gap by developing a web-based dashboard that enables users to </w:t>
        <w:br/>
        <w:t xml:space="preserve">remotely monitor sensor data (like temperature, light intensity, and gas presence) and control </w:t>
        <w:br/>
        <w:t xml:space="preserve">outputs (like LEDs and buzzers) connected to an Arduino UNO, using a simple and interactive </w:t>
        <w:br/>
        <w:t xml:space="preserve">interface built with Flask and Python. The goal is to make hardware interaction seamless, </w:t>
        <w:br/>
        <w:t xml:space="preserve">accessible, and scalable, even for users with minimal coding or electronics experience. </w:t>
        <w:br/>
        <w:t xml:space="preserve"> </w:t>
        <w:br/>
        <w:t xml:space="preserve">2. Objectives and Scope the Project: </w:t>
        <w:br/>
        <w:t xml:space="preserve"> To design a web-based dashboard that allows users to monitor real-time environmental </w:t>
        <w:br/>
        <w:t xml:space="preserve">data such as temperature, humidity, gas levels, and light intensity. To enable remote </w:t>
        <w:br/>
        <w:t xml:space="preserve">control of connected devices (LEDs, buzzer) using simple commands from the </w:t>
        <w:br/>
        <w:t xml:space="preserve">dashboard. To establish serial communication between the Genuino Uno (Arduino Uno) </w:t>
        <w:br/>
        <w:t xml:space="preserve">board and a Python Flask backend server.  </w:t>
        <w:br/>
        <w:t xml:space="preserve"> To simplify interaction with embedded hardware, especially for beginners and students, </w:t>
        <w:br/>
        <w:t xml:space="preserve">by avoiding command-line interfaces. To demonstrate IoT concepts by integrating sensor </w:t>
        <w:br/>
        <w:t xml:space="preserve">data with modern web technologies (HTML, CSS, JavaScript). To provide a modular and </w:t>
        <w:br/>
        <w:t xml:space="preserve">scalable prototype that can serve as a base for advanced smart systems. </w:t>
        <w:br/>
        <w:t xml:space="preserve"> The system is ideal for educational purposes, helping students understand real-time IoT </w:t>
        <w:br/>
        <w:t xml:space="preserve">applications. Scalable for home automation, environmental monitoring, and smart labs. </w:t>
        <w:br/>
        <w:t xml:space="preserve">Allows easy hardware prototyping with an intuitive web interface.  </w:t>
        <w:br/>
        <w:t xml:space="preserve"> Lays the foundation for future enhancements such as: Cloud-based monitoring, Mobile </w:t>
        <w:br/>
        <w:t xml:space="preserve">app integration, Voice assistant control (Google Assistant, Alexa),  </w:t>
        <w:br/>
        <w:t xml:space="preserve"> </w:t>
        <w:br/>
        <w:t xml:space="preserve"> </w:t>
        <w:br/>
        <w:t xml:space="preserve"> </w:t>
        <w:br/>
        <w:t xml:space="preserve">2 </w:t>
        <w:br/>
        <w:t xml:space="preserve"> 3. Tools / Frameworks Used </w:t>
        <w:br/>
        <w:t xml:space="preserve">1. Genuino Uno (Arduino Uno): </w:t>
        <w:br/>
        <w:t xml:space="preserve">  Main microcontroller used to interface with sensors and actuators. </w:t>
        <w:br/>
        <w:t xml:space="preserve"> </w:t>
        <w:br/>
        <w:t xml:space="preserve">2. Arduino IDE: </w:t>
        <w:br/>
        <w:t xml:space="preserve">  Used to write, compile, and upload code to the Arduino board. </w:t>
        <w:br/>
        <w:t xml:space="preserve"> </w:t>
        <w:br/>
        <w:t xml:space="preserve">3. DHT22, MQ Gas Sensor, LDR: </w:t>
        <w:br/>
        <w:t xml:space="preserve">  Sensors used to collect environmental data such as temperature, humidity, gas levels, and light </w:t>
        <w:br/>
        <w:t xml:space="preserve">intensity. </w:t>
        <w:br/>
        <w:t xml:space="preserve"> </w:t>
        <w:br/>
        <w:t xml:space="preserve">4. LEDs, Buzzer: </w:t>
        <w:br/>
        <w:t xml:space="preserve">  Actuators controlled through the dashboard interface. </w:t>
        <w:br/>
        <w:t xml:space="preserve"> </w:t>
        <w:br/>
        <w:t xml:space="preserve">5. Python: </w:t>
        <w:br/>
        <w:t xml:space="preserve">  Used as the backend programming language to handle logic and communicate with Arduino. </w:t>
        <w:br/>
        <w:t xml:space="preserve"> </w:t>
        <w:br/>
        <w:t xml:space="preserve">6. Flask: </w:t>
        <w:br/>
        <w:t xml:space="preserve">  A lightweight Python web framework used to create RESTful APIs and handle dashboard logic. </w:t>
        <w:br/>
        <w:t xml:space="preserve"> </w:t>
        <w:br/>
        <w:t xml:space="preserve">7. PySerial: </w:t>
        <w:br/>
        <w:t xml:space="preserve">  A Python library for establishing serial communication between Arduino and Flask. </w:t>
        <w:br/>
        <w:t xml:space="preserve"> </w:t>
        <w:br/>
        <w:t xml:space="preserve">8. HTML/CSS/JavaScript: </w:t>
        <w:br/>
        <w:t xml:space="preserve">  Frontend technologies used to design a clean, responsive, and interactive dashboard UI. </w:t>
        <w:br/>
        <w:t xml:space="preserve"> </w:t>
        <w:br/>
        <w:t xml:space="preserve">9. Visual Studio Code (VS Code): </w:t>
        <w:br/>
        <w:t xml:space="preserve">  An integrated development environment (IDE) for writing and managing both backend and </w:t>
        <w:br/>
        <w:t xml:space="preserve">frontend code. </w:t>
        <w:br/>
        <w:t xml:space="preserve"> </w:t>
        <w:br/>
        <w:t xml:space="preserve">3 </w:t>
        <w:br/>
        <w:t xml:space="preserve"> 4. Methodology / Design  </w:t>
        <w:br/>
        <w:t xml:space="preserve">The project follows a structured approach combining both hardware interfacing and web </w:t>
        <w:br/>
        <w:t xml:space="preserve">development for real-time monitoring and control using an Genuino UNO and a Flask-based </w:t>
        <w:br/>
        <w:t xml:space="preserve">dashboard. The methodology is broken down into the following key stages: </w:t>
        <w:br/>
        <w:t xml:space="preserve">1. Hardware Setup </w:t>
        <w:br/>
        <w:t> Microcontroller: The core of the system is the Arduino Uno , a robust and easy-to-</w:t>
        <w:br/>
        <w:t xml:space="preserve">program microcontroller. </w:t>
        <w:br/>
        <w:t xml:space="preserve"> Sensors Connected: Depending on the application, sensors such as DHT11 (for </w:t>
        <w:br/>
        <w:t xml:space="preserve">temperature and humidity), PIR (for motion detection), LDR (for light intensity), or gas </w:t>
        <w:br/>
        <w:t xml:space="preserve">sensors can be interfaced with the Arduino. </w:t>
        <w:br/>
        <w:t xml:space="preserve"> Power Supply &amp; Breadboard Wiring: Sensors are connected via a breadboard with proper </w:t>
        <w:br/>
        <w:t xml:space="preserve">power (5V) and ground channels, and signal pins routed to analog or digital input ports. </w:t>
        <w:br/>
        <w:t xml:space="preserve"> 2. Serial Communication </w:t>
        <w:br/>
        <w:t> Interface Medium: The Arduino communicates with a host computer through a USB-</w:t>
        <w:br/>
        <w:t xml:space="preserve">Serial interface. </w:t>
        <w:br/>
        <w:t xml:space="preserve"> Data Transmission Protocol: Using the Serial.print() and Serial.read() functions in the </w:t>
        <w:br/>
        <w:t xml:space="preserve">Arduino sketch, real-time sensor data is transmitted as serial strings. </w:t>
        <w:br/>
        <w:t xml:space="preserve"> 3. Software &amp; Programming </w:t>
        <w:br/>
        <w:t xml:space="preserve"> Microcontroller Programming: The Arduino IDE is used to upload the sketch that reads </w:t>
        <w:br/>
        <w:t xml:space="preserve">sensor data periodically and sends it via serial. </w:t>
        <w:br/>
        <w:t xml:space="preserve"> Data Parsing and Visualization: </w:t>
        <w:br/>
        <w:t xml:space="preserve">o Python (with PySerial &amp; Matplotlib) or JavaScript (Node.js with serialport &amp; </w:t>
        <w:br/>
        <w:t xml:space="preserve">Chart.js) is used to receive and parse serial data. </w:t>
        <w:br/>
        <w:t xml:space="preserve">o Live plots and dynamic interfaces show real-time graphs, values, and system </w:t>
        <w:br/>
        <w:t xml:space="preserve">feedback on the GUI. </w:t>
        <w:br/>
        <w:t xml:space="preserve"> </w:t>
        <w:br/>
        <w:t xml:space="preserve">4 </w:t>
        <w:br/>
        <w:t xml:space="preserve">  4. User Interface Design </w:t>
        <w:br/>
        <w:t xml:space="preserve"> A dashboard is created to visualize incoming data streams. </w:t>
        <w:br/>
        <w:t xml:space="preserve"> UI elements include: </w:t>
        <w:br/>
        <w:t xml:space="preserve">o Real-time sensor graphs </w:t>
        <w:br/>
        <w:t xml:space="preserve">o Alert notifications (if values cross thresholds) </w:t>
        <w:br/>
        <w:t xml:space="preserve">o Time-stamped logs for historical tracking </w:t>
        <w:br/>
        <w:t xml:space="preserve"> 5. Feedback and Optimization Loop </w:t>
        <w:br/>
        <w:t xml:space="preserve"> Sensor feedback is continuously monitored. </w:t>
        <w:br/>
        <w:t xml:space="preserve"> Based on thresholds, actions can be triggered (e.g., send alerts, activate actuators, or log </w:t>
        <w:br/>
        <w:t xml:space="preserve">faults). </w:t>
        <w:br/>
        <w:t xml:space="preserve"> The design supports future scalability—more sensors can be added, and cloud integration </w:t>
        <w:br/>
        <w:t xml:space="preserve">can be implemented later.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5 </w:t>
        <w:br/>
        <w:t xml:space="preserve"> 5. Algorithm: </w:t>
        <w:br/>
        <w:t xml:space="preserve">Step 1: Initialize Arduino </w:t>
        <w:br/>
        <w:t xml:space="preserve"> Start serial communication using Serial.begin(9600);  </w:t>
        <w:br/>
        <w:t xml:space="preserve"> Initialize sensor and actuator pins (e.g., DHT11, LDR, gas sensor, LEDs, buzzer) </w:t>
        <w:br/>
        <w:t xml:space="preserve">Step 2: Continuously Read Sensor Data </w:t>
        <w:br/>
        <w:t xml:space="preserve"> Read data from: </w:t>
        <w:br/>
        <w:t xml:space="preserve"> DHT11 (temperature &amp; humidity) </w:t>
        <w:br/>
        <w:t xml:space="preserve"> LDR (light intensity) </w:t>
        <w:br/>
        <w:t xml:space="preserve"> Gas sensor (gas level detection) </w:t>
        <w:br/>
        <w:t xml:space="preserve"> Format the sensor data into a readable string </w:t>
        <w:br/>
        <w:t xml:space="preserve"> Send sensor data to the serial port using Serial.println() </w:t>
        <w:br/>
        <w:t xml:space="preserve">Step 3: Python Backend Reads Serial Data </w:t>
        <w:br/>
        <w:t xml:space="preserve"> Flask backend continuously reads incoming data from the Arduino using PySerial </w:t>
        <w:br/>
        <w:t xml:space="preserve"> Parse and extract values for temperature, humidity, light, and gas </w:t>
        <w:br/>
        <w:t xml:space="preserve">Step 4: Display Data on Web Dashboard </w:t>
        <w:br/>
        <w:t xml:space="preserve"> Update the frontend (HTML/JS) with the latest sensor readings from the backend </w:t>
        <w:br/>
        <w:t xml:space="preserve"> Use dynamic rendering or periodic refreshing to keep data live </w:t>
        <w:br/>
        <w:t xml:space="preserve">Step 5: User Input from Dashboard </w:t>
        <w:br/>
        <w:t xml:space="preserve"> User clicks buttons (e.g., to turn ON/OFF LEDs or buzzer) </w:t>
        <w:br/>
        <w:t xml:space="preserve"> Frontend sends corresponding control signals (e.g., "LED_ON", "BUZZER_OFF") to the </w:t>
        <w:br/>
        <w:t xml:space="preserve">Flask backend </w:t>
        <w:br/>
        <w:t xml:space="preserve"> </w:t>
        <w:br/>
        <w:t xml:space="preserve"> </w:t>
        <w:br/>
        <w:t xml:space="preserve">6 </w:t>
        <w:br/>
        <w:t xml:space="preserve"> Step 6: Send Commands to Arduino </w:t>
        <w:br/>
        <w:t xml:space="preserve"> Flask backend sends user commands via serial port to the Arduino </w:t>
        <w:br/>
        <w:t xml:space="preserve"> Arduino receives the command and performs the action: </w:t>
        <w:br/>
        <w:t xml:space="preserve"> Turns ON/OFF LED </w:t>
        <w:br/>
        <w:t xml:space="preserve"> Activates/deactivates buzzer </w:t>
        <w:br/>
        <w:t xml:space="preserve">Step 7: Repeat Continuously </w:t>
        <w:br/>
        <w:t xml:space="preserve"> System runs in a loop: </w:t>
        <w:br/>
        <w:t xml:space="preserve"> Continuously read sensors </w:t>
        <w:br/>
        <w:t xml:space="preserve"> Continuously update dashboard </w:t>
        <w:br/>
        <w:t xml:space="preserve"> Wait for user commands and act accordingly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7 </w:t>
        <w:br/>
        <w:t xml:space="preserve"> 6. Results / Screenshots:  </w:t>
        <w:br/>
        <w:t xml:space="preserve">Fig.no:1-Arduino dashboard(graphs)  </w:t>
        <w:br/>
        <w:t xml:space="preserve"> </w:t>
        <w:br/>
        <w:t xml:space="preserve"> </w:t>
        <w:br/>
        <w:t xml:space="preserve"> </w:t>
        <w:br/>
        <w:t xml:space="preserve">Fig.no:1-Arduino dashboard(device control buttons)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br/>
        <w:t xml:space="preserve">8 </w:t>
        <w:br/>
        <w:t xml:space="preserve"> 7. Applications and Future Enhancement of the Project  </w:t>
        <w:br/>
        <w:t xml:space="preserve">1.  Home Automation:  </w:t>
        <w:br/>
        <w:t xml:space="preserve">Control home appliances like lights, fans, and alarms remotely through a web dashboard. </w:t>
        <w:br/>
        <w:t xml:space="preserve">2. Environmental Monitoring:  </w:t>
        <w:br/>
        <w:t xml:space="preserve">Use sensors (e.g., gas, temperature, humidity) for real-time monitoring in homes, </w:t>
        <w:br/>
        <w:t xml:space="preserve">hospitals, or industries. </w:t>
        <w:br/>
        <w:t xml:space="preserve">3.  Educational Labs:  </w:t>
        <w:br/>
        <w:t xml:space="preserve">Perfect for teaching students IoT, embedded systems, and web technologies in a practical </w:t>
        <w:br/>
        <w:t xml:space="preserve">way. </w:t>
        <w:br/>
        <w:t xml:space="preserve">4.  Industrial Automation (Small Scale):  </w:t>
        <w:br/>
        <w:t xml:space="preserve">Monitor conditions in workshops or small industries and control safety devices remotely. </w:t>
        <w:br/>
        <w:t xml:space="preserve">5.  Prototype for IoT Systems:  </w:t>
        <w:br/>
        <w:t xml:space="preserve">Serves as a base model for more advanced IoT applications involving cloud integration, </w:t>
        <w:br/>
        <w:t xml:space="preserve">mobile control, etc. </w:t>
        <w:br/>
        <w:t xml:space="preserve">Future Enhancements </w:t>
        <w:br/>
        <w:t xml:space="preserve">1.  Cloud Integration:  </w:t>
        <w:br/>
        <w:t xml:space="preserve">Store sensor data in the cloud (e.g., Firebase, AWS) for historical analysis and remote </w:t>
        <w:br/>
        <w:t xml:space="preserve">access from anywhere in the world. </w:t>
        <w:br/>
        <w:t xml:space="preserve">2.  Mobile App Support:  </w:t>
        <w:br/>
        <w:t xml:space="preserve">Develop an Android/iOS app version of the dashboard for easier mobile control. </w:t>
        <w:br/>
        <w:t xml:space="preserve">3. Voice Assistant Integration:  </w:t>
        <w:br/>
        <w:t xml:space="preserve">Integrate with Google Assistant or Alexa to control hardware using voice commands. </w:t>
        <w:br/>
        <w:t xml:space="preserve">4.  Wireless Communication:  </w:t>
        <w:br/>
        <w:t xml:space="preserve">Replace USB with Wi-Fi (ESP8266/ESP32) or Bluetooth for wireless operation. </w:t>
        <w:br/>
        <w:t xml:space="preserve"> </w:t>
        <w:br/>
        <w:t xml:space="preserve"> </w:t>
        <w:br/>
        <w:t xml:space="preserve">9 </w:t>
        <w:br/>
        <w:t xml:space="preserve"> 8. Conclusion: </w:t>
        <w:br/>
        <w:t xml:space="preserve">The GENUINO UNO  project successfully demonstrates how low-cost microcontroller-based </w:t>
        <w:br/>
        <w:t xml:space="preserve">systems can be transformed into powerful real-time data monitoring tools through effective </w:t>
        <w:br/>
        <w:t xml:space="preserve">integration of hardware, software, and user interface components. </w:t>
        <w:br/>
        <w:t xml:space="preserve">By leveraging the capabilities of the Arduino Uno  and connecting it to various physical sensors </w:t>
        <w:br/>
        <w:t xml:space="preserve">(such as temperature, humidity, motion, and light), the system acts as a digital window into the </w:t>
        <w:br/>
        <w:t xml:space="preserve">physical world—converting analog changes into digital insight. The use of serial communication  </w:t>
        <w:br/>
        <w:t xml:space="preserve">ensures seamless data transmission from Arduino to a computer, while high-level programming </w:t>
        <w:br/>
        <w:t xml:space="preserve">languages like Python or JavaScript  enable real-time visualization and user interaction through </w:t>
        <w:br/>
        <w:t xml:space="preserve">intuitive dashboards. </w:t>
        <w:br/>
        <w:t xml:space="preserve">This real-time feedback mechanism provides immense value across domains such as: </w:t>
        <w:br/>
        <w:t xml:space="preserve">  Environmental Monitoring  – Track temperature, humidity, and pollution levels instantly. </w:t>
        <w:br/>
        <w:t xml:space="preserve"> Smart Homes  – Automate lights, fans, and alarms based on sensor input. </w:t>
        <w:br/>
        <w:t xml:space="preserve"> Industrial Automation  – Detect anomalies early, reduce manual inspections, and optimize </w:t>
        <w:br/>
        <w:t xml:space="preserve">systems. </w:t>
        <w:br/>
        <w:t xml:space="preserve"> Educational &amp; Research Projects  – Serve as a foundational prototype for more advanced </w:t>
        <w:br/>
        <w:t xml:space="preserve">IoT applications. </w:t>
        <w:br/>
        <w:t xml:space="preserve">The system also emphasizes modularity and scalability . Sensors can be added or changed with </w:t>
        <w:br/>
        <w:t xml:space="preserve">minimal effort, and the software layer can be extended to include features like cloud integration, </w:t>
        <w:br/>
        <w:t xml:space="preserve">SMS/email alerts, or even machine learning predictions. </w:t>
        <w:br/>
        <w:t xml:space="preserve">In essence, the GENUINO UNO system bridges the physical and digital realms — offering a live, </w:t>
        <w:br/>
        <w:t xml:space="preserve">interactive, and meaningful way to observe and react to real-world changes. It fosters a new era of </w:t>
        <w:br/>
        <w:t xml:space="preserve">data-driven decision-making , even at the grassroots level.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10 </w:t>
        <w:br/>
        <w:t xml:space="preserve"> 9.References </w:t>
        <w:br/>
        <w:t xml:space="preserve">1. Arduino Documentation </w:t>
        <w:br/>
        <w:t xml:space="preserve">Arduino Official Website – https://www.arduino.cc/en/Guide </w:t>
        <w:br/>
        <w:t xml:space="preserve">(Provides official guides on Arduino boards, serial communication, and programming </w:t>
        <w:br/>
        <w:t xml:space="preserve">basics.) </w:t>
        <w:br/>
        <w:t xml:space="preserve">2. Python Serial Communication (pySerial) </w:t>
        <w:br/>
        <w:t xml:space="preserve">PySerial Library – https://pythonhosted.org/pyserial/ </w:t>
        <w:br/>
        <w:t xml:space="preserve">(Used for real-time communication between Arduino and Python applications.)  </w:t>
        <w:br/>
        <w:t xml:space="preserve">3. Processing and Arduino: Real-Time Data Visualization </w:t>
        <w:br/>
        <w:t xml:space="preserve">Fry, B., &amp; Reas, C. (2021). Getting Started with Processing . O'Reilly Media. </w:t>
        <w:br/>
        <w:t xml:space="preserve">(Covers data visualization techniques and interaction with hardware like Arduino.)  </w:t>
        <w:br/>
        <w:t xml:space="preserve">4. Cayenne IoT Platform (Optional Cloud-Based Monitoring) </w:t>
        <w:br/>
        <w:t xml:space="preserve">Cayenne by my Devices – https://developers.mydevices.com/cayenne/features/ </w:t>
        <w:br/>
        <w:t xml:space="preserve">(Cloud platform that supports real-time IoT data monitoring with Arduino.)  </w:t>
        <w:br/>
        <w:t xml:space="preserve">5. Instructables: Real-Time Sensor Monitor with Arduino and Python </w:t>
        <w:br/>
        <w:t>Instructables Tutorial – https://www.instructables.com/Real-Time-Graphing-With-</w:t>
        <w:br/>
        <w:t xml:space="preserve">Arduino-and-Python/ </w:t>
        <w:br/>
        <w:t xml:space="preserve">(Step-by-step tutorial for building a real-time sensor monitor using Arduino and Python.)  </w:t>
        <w:br/>
        <w:t xml:space="preserve">6. IEEE Xplore Digital Library </w:t>
        <w:br/>
        <w:t xml:space="preserve">Relevant research articles – https://ieeexplore.ieee.org/  </w:t>
        <w:br/>
        <w:t xml:space="preserve">(Search terms: "real-time sensor monitoring using Arduino", "IoT monitoring systems", </w:t>
        <w:br/>
        <w:t xml:space="preserve">etc.) </w:t>
        <w:br/>
        <w:t xml:space="preserve">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