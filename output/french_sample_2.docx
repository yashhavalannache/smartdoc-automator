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Content: french_sample_2.pdf</w:t>
      </w:r>
    </w:p>
    <w:p>
      <w:r>
        <w:t>Good morning! This is a document of example written in French. It contains several</w:t>
        <w:br/>
        <w:t>sentences to test automatic translation in your SmartDoc Automator project.</w:t>
        <w:br/>
        <w:t>Have fun!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