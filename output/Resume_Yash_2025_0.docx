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Extracted Content: Resume_Yash_2025_0.pdf</w:t>
      </w:r>
    </w:p>
    <w:p>
      <w:r>
        <w:t xml:space="preserve">Yash Havalannache  </w:t>
        <w:br/>
        <w:t xml:space="preserve">بلجاوم ، كارناتاكا | yashhavalanache@gmail.com | +91 8951192623 |  </w:t>
        <w:br/>
        <w:t xml:space="preserve">                                 LinkedIn.com/in/yashhavalannache | github.com/yashhavalannache  </w:t>
        <w:br/>
        <w:t xml:space="preserve">حساب تعريفي </w:t>
        <w:br/>
        <w:t xml:space="preserve">أنا طالب هندسة CS المجتهد والمتحمس من KLS Git ، Belagavi الذي يبحث دائمًا </w:t>
        <w:br/>
        <w:t xml:space="preserve">لتحديات وفرص جديدة للنمو. أنا حل المشكلات الإبداعية التي تتمتع بالعمل على المجمع </w:t>
        <w:br/>
        <w:t xml:space="preserve">المشاريع وإيجاد حلول مبتكرة. أنا لاعب فريق يقدر التعاون والتواصل </w:t>
        <w:br/>
        <w:t xml:space="preserve">ويسعى جاهدة لخلق بيئة عمل إيجابية. أنا متعلم مدى الحياة متحمس للتكنولوجيا </w:t>
        <w:br/>
        <w:t xml:space="preserve">ودائما حريصة على تعلم مهارات وأدوات جديدة. </w:t>
        <w:br/>
        <w:t xml:space="preserve">تعليم  </w:t>
        <w:br/>
        <w:t xml:space="preserve">معهد Gogte للتكنولوجيا (GIT) ، Belagavi | علوم الكمبيوتر والهندسة (2026) | CGPA - 8.40  </w:t>
        <w:br/>
        <w:t xml:space="preserve">Govindram Seksari PU Science College (GSS) ، Belagavi (2022) | النسبة المئوية - 72.84  </w:t>
        <w:br/>
        <w:t xml:space="preserve">مدرسة سانت ماري الثانوية ، معسكر ، بلجاوم (2020) | النسبة المئوية - 76.24   </w:t>
        <w:br/>
        <w:t xml:space="preserve">مهارات  </w:t>
        <w:br/>
        <w:t xml:space="preserve"> أدوات البرمجيات: تتقن في أدوات Microsoft  </w:t>
        <w:br/>
        <w:t xml:space="preserve">Google Drive ، Google Sheets </w:t>
        <w:br/>
        <w:t xml:space="preserve">CAD ، Power BI ، Github ، VS Code  </w:t>
        <w:br/>
        <w:t xml:space="preserve"> اللغات: Python ، HTML ، CSS ، JavaScript (أساسيات) ، ج ،  </w:t>
        <w:br/>
        <w:t xml:space="preserve">تصميم البرامج وإدارة العمليات </w:t>
        <w:br/>
        <w:t xml:space="preserve"> قاعدة البيانات: SQL ، Firebase </w:t>
        <w:br/>
        <w:t xml:space="preserve">المشاريع  </w:t>
        <w:br/>
        <w:t xml:space="preserve">SmartDOC Automator-معالج مستندات AI يدعم التحميل متعدد الأشرار والاستخراج الذكي ، </w:t>
        <w:br/>
        <w:t xml:space="preserve">الترجمة ، والتلخيص. المكدس: Python ، Flask ، Tesseract ، sqlite  </w:t>
        <w:br/>
        <w:t xml:space="preserve">Mindmirror-مساعد العافية الذي يعمل بذات الأمن مع الكشف عن الإجهاد ، والدوار ، والرسوم البيانية المزاجية ، و chatbot.  </w:t>
        <w:br/>
        <w:t xml:space="preserve">المكدس: بيثون ، قارورة ، sqlite  </w:t>
        <w:br/>
        <w:t xml:space="preserve">Cricsights - منصة تحليل الكريكيت تقدم تنافسات اللاعب وتصورات البيانات. المكدس: بيثون ، </w:t>
        <w:br/>
        <w:t xml:space="preserve">Flask ، Matplotlib ، sqlite  </w:t>
        <w:br/>
        <w:t xml:space="preserve"> </w:t>
        <w:br/>
        <w:t xml:space="preserve">الإنجازات </w:t>
        <w:br/>
        <w:t xml:space="preserve"> الجامعة الأزرق - لعبة الكريكيت (VTU) ، 2025 </w:t>
        <w:br/>
        <w:t xml:space="preserve"> Captain - Git Cricket Team (2023–25) </w:t>
        <w:br/>
        <w:t xml:space="preserve"> لاعب الكريكيت على المستوى الوطني (كارناتاكا) </w:t>
        <w:br/>
        <w:t xml:space="preserve"> قيادة الفريق - جميع مشاريع منفردة ومجموعة </w:t>
        <w:br/>
        <w:t xml:space="preserve"> منظم - CSPL ، مهرجانات رياضية ، أحداث تقنية </w:t>
        <w:br/>
        <w:t xml:space="preserve"> المتطوعون - التوعية بالكلية والمبادرات الاجتماعية </w:t>
        <w:br/>
        <w:t xml:space="preserve">اللغات </w:t>
        <w:br/>
        <w:t xml:space="preserve">الكفاءة الأصلية: المهاراتية ، الهندية </w:t>
        <w:br/>
        <w:t xml:space="preserve">الكفاءة العاملة الكاملة: الكانادا ، الإنجليزية ، الهندية ، الماراثى </w:t>
        <w:br/>
        <w:t xml:space="preserve">المصالح   </w:t>
        <w:br/>
        <w:t xml:space="preserve">فريق VTU الممثل للكريكيت في مباريات الجامعة التي عقدت في مدراس ، تاميل نادو    </w:t>
        <w:br/>
        <w:t xml:space="preserve">اللاعب المفضل - فيرات كوهلي | فريق الهند |  </w:t>
        <w:br/>
        <w:t>مشاهدة الأفلام | استكشاف تقنيات جديدة | الموسيقى الاستماع | الطبخ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