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Extracted Content: correct_html_code_0.txt</w:t>
      </w:r>
    </w:p>
    <w:p>
      <w:r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&lt;title&gt;SmartDoc Automator - Upload&lt;/title&gt;</w:t>
        <w:br/>
        <w:t xml:space="preserve">  &lt;style&gt;</w:t>
        <w:br/>
        <w:t xml:space="preserve">    @import url('https://fonts.googleapis.com/css2?family=Poppins:wght@400;700&amp;display=swap');</w:t>
        <w:br/>
        <w:br/>
        <w:t xml:space="preserve">    * {</w:t>
        <w:br/>
        <w:t xml:space="preserve">      box-sizing: border-box;</w:t>
        <w:br/>
        <w:t xml:space="preserve">    }</w:t>
        <w:br/>
        <w:br/>
        <w:t xml:space="preserve">    body {</w:t>
        <w:br/>
        <w:t xml:space="preserve">      margin: 0;</w:t>
        <w:br/>
        <w:t xml:space="preserve">      padding: 40px 20px;</w:t>
        <w:br/>
        <w:t xml:space="preserve">      font-family: 'Poppins', Arial, sans-serif;</w:t>
        <w:br/>
        <w:t xml:space="preserve">      background: linear-gradient(135deg, #667eea, #764ba2);</w:t>
        <w:br/>
        <w:t xml:space="preserve">      color: #fff;</w:t>
        <w:br/>
        <w:t xml:space="preserve">      text-align: center;</w:t>
        <w:br/>
        <w:t xml:space="preserve">      min-height: 100vh;</w:t>
        <w:br/>
        <w:t xml:space="preserve">      display: flex;</w:t>
        <w:br/>
        <w:t xml:space="preserve">      flex-direction: column;</w:t>
        <w:br/>
        <w:t xml:space="preserve">      align-items: center;</w:t>
        <w:br/>
        <w:t xml:space="preserve">      justify-content: center;</w:t>
        <w:br/>
        <w:t xml:space="preserve">      user-select: none;</w:t>
        <w:br/>
        <w:t xml:space="preserve">    }</w:t>
        <w:br/>
        <w:br/>
        <w:t xml:space="preserve">    h1 {</w:t>
        <w:br/>
        <w:t xml:space="preserve">      font-weight: 700;</w:t>
        <w:br/>
        <w:t xml:space="preserve">      font-size: 3rem;</w:t>
        <w:br/>
        <w:t xml:space="preserve">      margin-bottom: 40px;</w:t>
        <w:br/>
        <w:t xml:space="preserve">      text-shadow:</w:t>
        <w:br/>
        <w:t xml:space="preserve">        0 0 5px rgba(255,255,255,0.8),</w:t>
        <w:br/>
        <w:t xml:space="preserve">        0 0 10px #8e2de2,</w:t>
        <w:br/>
        <w:t xml:space="preserve">        0 0 20px #4a00e0;</w:t>
        <w:br/>
        <w:t xml:space="preserve">    }</w:t>
        <w:br/>
        <w:br/>
        <w:t xml:space="preserve">    form {</w:t>
        <w:br/>
        <w:t xml:space="preserve">      background: linear-gradient(145deg, rgba(255, 255, 255, 0.15), rgba(255, 255, 255, 0.05));</w:t>
        <w:br/>
        <w:t xml:space="preserve">      padding: 40px 50px;</w:t>
        <w:br/>
        <w:t xml:space="preserve">      border-radius: 20px;</w:t>
        <w:br/>
        <w:t xml:space="preserve">      box-shadow:</w:t>
        <w:br/>
        <w:t xml:space="preserve">        0 8px 30px rgba(0, 0, 0, 0.3),</w:t>
        <w:br/>
        <w:t xml:space="preserve">        inset 0 0 60px rgba(255, 255, 255, 0.1);</w:t>
        <w:br/>
        <w:t xml:space="preserve">      max-width: 420px;</w:t>
        <w:br/>
        <w:t xml:space="preserve">      width: 100%;</w:t>
        <w:br/>
        <w:t xml:space="preserve">      backdrop-filter: blur(20px);</w:t>
        <w:br/>
        <w:t xml:space="preserve">      transition: transform 0.3s ease;</w:t>
        <w:br/>
        <w:t xml:space="preserve">    }</w:t>
        <w:br/>
        <w:br/>
        <w:t xml:space="preserve">    form:hover {</w:t>
        <w:br/>
        <w:t xml:space="preserve">      transform: scale(1.03);</w:t>
        <w:br/>
        <w:t xml:space="preserve">      box-shadow:</w:t>
        <w:br/>
        <w:t xml:space="preserve">        0 12px 45px rgba(0, 0, 0, 0.45),</w:t>
        <w:br/>
        <w:t xml:space="preserve">        inset 0 0 80px rgba(255, 255, 255, 0.15);</w:t>
        <w:br/>
        <w:t xml:space="preserve">    }</w:t>
        <w:br/>
        <w:br/>
        <w:t xml:space="preserve">    input[type="file"] {</w:t>
        <w:br/>
        <w:t xml:space="preserve">      width: 100%;</w:t>
        <w:br/>
        <w:t xml:space="preserve">      padding: 14px 18px;</w:t>
        <w:br/>
        <w:t xml:space="preserve">      border-radius: 14px;</w:t>
        <w:br/>
        <w:t xml:space="preserve">      border: none;</w:t>
        <w:br/>
        <w:t xml:space="preserve">      background: rgba(255, 255, 255, 0.3);</w:t>
        <w:br/>
        <w:t xml:space="preserve">      color: #fff;</w:t>
        <w:br/>
        <w:t xml:space="preserve">      font-weight: 600;</w:t>
        <w:br/>
        <w:t xml:space="preserve">      font-size: 1.1rem;</w:t>
        <w:br/>
        <w:t xml:space="preserve">      cursor: pointer;</w:t>
        <w:br/>
        <w:t xml:space="preserve">      box-shadow: inset 0 0 10px rgba(255, 255, 255, 0.4);</w:t>
        <w:br/>
        <w:t xml:space="preserve">      transition: background 0.35s ease, box-shadow 0.35s ease;</w:t>
        <w:br/>
        <w:t xml:space="preserve">      outline-offset: 3px;</w:t>
        <w:br/>
        <w:t xml:space="preserve">    }</w:t>
        <w:br/>
        <w:br/>
        <w:t xml:space="preserve">    input[type="file"]:hover,</w:t>
        <w:br/>
        <w:t xml:space="preserve">    input[type="file"]:focus {</w:t>
        <w:br/>
        <w:t xml:space="preserve">      background: rgba(255, 255, 255, 0.45);</w:t>
        <w:br/>
        <w:t xml:space="preserve">      box-shadow:</w:t>
        <w:br/>
        <w:t xml:space="preserve">        inset 0 0 18px rgba(255, 255, 255, 0.75),</w:t>
        <w:br/>
        <w:t xml:space="preserve">        0 0 12px rgba(255, 126, 95, 0.8);</w:t>
        <w:br/>
        <w:t xml:space="preserve">      outline: none;</w:t>
        <w:br/>
        <w:t xml:space="preserve">      color: #fff;</w:t>
        <w:br/>
        <w:t xml:space="preserve">    }</w:t>
        <w:br/>
        <w:br/>
        <w:t xml:space="preserve">    button {</w:t>
        <w:br/>
        <w:t xml:space="preserve">      margin-top: 25px;</w:t>
        <w:br/>
        <w:t xml:space="preserve">      width: 100%;</w:t>
        <w:br/>
        <w:t xml:space="preserve">      padding: 16px 0;</w:t>
        <w:br/>
        <w:t xml:space="preserve">      border-radius: 18px;</w:t>
        <w:br/>
        <w:t xml:space="preserve">      border: none;</w:t>
        <w:br/>
        <w:t xml:space="preserve">      font-weight: 800;</w:t>
        <w:br/>
        <w:t xml:space="preserve">      font-size: 1.3rem;</w:t>
        <w:br/>
        <w:t xml:space="preserve">      letter-spacing: 1.2px;</w:t>
        <w:br/>
        <w:t xml:space="preserve">      color: #fff;</w:t>
        <w:br/>
        <w:t xml:space="preserve">      background: linear-gradient(45deg, #ff7e5f, #feb47b);</w:t>
        <w:br/>
        <w:t xml:space="preserve">      box-shadow:</w:t>
        <w:br/>
        <w:t xml:space="preserve">        0 10px 25px rgba(255, 126, 95, 0.6),</w:t>
        <w:br/>
        <w:t xml:space="preserve">        0 6px 10px rgba(255, 126, 95, 0.4);</w:t>
        <w:br/>
        <w:t xml:space="preserve">      cursor: pointer;</w:t>
        <w:br/>
        <w:t xml:space="preserve">      transition: background 0.35s ease, transform 0.2s ease, box-shadow 0.35s ease;</w:t>
        <w:br/>
        <w:t xml:space="preserve">      user-select: none;</w:t>
        <w:br/>
        <w:t xml:space="preserve">      text-shadow: 0 0 3px rgba(0, 0, 0, 0.3);</w:t>
        <w:br/>
        <w:t xml:space="preserve">    }</w:t>
        <w:br/>
        <w:br/>
        <w:t xml:space="preserve">    button:hover {</w:t>
        <w:br/>
        <w:t xml:space="preserve">      background: linear-gradient(45deg, #feb47b, #ff7e5f);</w:t>
        <w:br/>
        <w:t xml:space="preserve">      box-shadow:</w:t>
        <w:br/>
        <w:t xml:space="preserve">        0 14px 35px rgba(254, 180, 123, 0.9),</w:t>
        <w:br/>
        <w:t xml:space="preserve">        0 8px 15px rgba(254, 180, 123, 0.7);</w:t>
        <w:br/>
        <w:t xml:space="preserve">      transform: translateY(-3px) scale(1.05);</w:t>
        <w:br/>
        <w:t xml:space="preserve">    }</w:t>
        <w:br/>
        <w:br/>
        <w:t xml:space="preserve">    button:active {</w:t>
        <w:br/>
        <w:t xml:space="preserve">      transform: translateY(1px) scale(0.98);</w:t>
        <w:br/>
        <w:t xml:space="preserve">      box-shadow: 0 6px 10px rgba(255, 126, 95, 0.5);</w:t>
        <w:br/>
        <w:t xml:space="preserve">    }</w:t>
        <w:br/>
        <w:br/>
        <w:t xml:space="preserve">    .message, .error {</w:t>
        <w:br/>
        <w:t xml:space="preserve">      max-width: 420px;</w:t>
        <w:br/>
        <w:t xml:space="preserve">      margin: 30px auto 0;</w:t>
        <w:br/>
        <w:t xml:space="preserve">      padding: 18px 24px;</w:t>
        <w:br/>
        <w:t xml:space="preserve">      border-radius: 14px;</w:t>
        <w:br/>
        <w:t xml:space="preserve">      font-weight: 700;</w:t>
        <w:br/>
        <w:t xml:space="preserve">      font-size: 1.2rem;</w:t>
        <w:br/>
        <w:t xml:space="preserve">      letter-spacing: 0.7px;</w:t>
        <w:br/>
        <w:t xml:space="preserve">      user-select: text;</w:t>
        <w:br/>
        <w:t xml:space="preserve">      line-height: 1.5;</w:t>
        <w:br/>
        <w:t xml:space="preserve">      box-shadow: 0 4px 12px rgba(0, 0, 0, 0.25);</w:t>
        <w:br/>
        <w:t xml:space="preserve">      text-align: center;</w:t>
        <w:br/>
        <w:t xml:space="preserve">    }</w:t>
        <w:br/>
        <w:br/>
        <w:t xml:space="preserve">    .message {</w:t>
        <w:br/>
        <w:t xml:space="preserve">      background-color: rgba(72, 187, 120, 0.9);</w:t>
        <w:br/>
        <w:t xml:space="preserve">      color: #e6f9f0;</w:t>
        <w:br/>
        <w:t xml:space="preserve">      text-shadow:</w:t>
        <w:br/>
        <w:t xml:space="preserve">        0 0 5px #28a745,</w:t>
        <w:br/>
        <w:t xml:space="preserve">        0 0 8px #32cd32;</w:t>
        <w:br/>
        <w:t xml:space="preserve">    }</w:t>
        <w:br/>
        <w:br/>
        <w:t xml:space="preserve">    .error {</w:t>
        <w:br/>
        <w:t xml:space="preserve">      background-color: rgba(235, 87, 87, 0.9);</w:t>
        <w:br/>
        <w:t xml:space="preserve">      color: #ffe6e6;</w:t>
        <w:br/>
        <w:t xml:space="preserve">      text-shadow:</w:t>
        <w:br/>
        <w:t xml:space="preserve">        0 0 5px #d93025,</w:t>
        <w:br/>
        <w:t xml:space="preserve">        0 0 10px #ff4500;</w:t>
        <w:br/>
        <w:t xml:space="preserve">    }</w:t>
        <w:br/>
        <w:br/>
        <w:t xml:space="preserve">    /* Responsive */</w:t>
        <w:br/>
        <w:t xml:space="preserve">    @media (max-width: 520px) {</w:t>
        <w:br/>
        <w:t xml:space="preserve">      h1 {</w:t>
        <w:br/>
        <w:t xml:space="preserve">        font-size: 2.4rem;</w:t>
        <w:br/>
        <w:t xml:space="preserve">      }</w:t>
        <w:br/>
        <w:t xml:space="preserve">      form {</w:t>
        <w:br/>
        <w:t xml:space="preserve">        padding: 30px 20px;</w:t>
        <w:br/>
        <w:t xml:space="preserve">        max-width: 90vw;</w:t>
        <w:br/>
        <w:t xml:space="preserve">      }</w:t>
        <w:br/>
        <w:t xml:space="preserve">      input[type="file"] {</w:t>
        <w:br/>
        <w:t xml:space="preserve">        font-size: 1rem;</w:t>
        <w:br/>
        <w:t xml:space="preserve">        padding: 12px 15px;</w:t>
        <w:br/>
        <w:t xml:space="preserve">      }</w:t>
        <w:br/>
        <w:t xml:space="preserve">      button {</w:t>
        <w:br/>
        <w:t xml:space="preserve">        font-size: 1.1rem;</w:t>
        <w:br/>
        <w:t xml:space="preserve">        padding: 14px 0;</w:t>
        <w:br/>
        <w:t xml:space="preserve">      }</w:t>
        <w:br/>
        <w:t xml:space="preserve">    }</w:t>
        <w:br/>
        <w:t xml:space="preserve">  &lt;/style&gt;</w:t>
        <w:br/>
        <w:t>&lt;/head&gt;</w:t>
        <w:br/>
        <w:t>&lt;body&gt;</w:t>
        <w:br/>
        <w:t xml:space="preserve">  &lt;h1&gt;Upload Your Documents&lt;/h1&gt;</w:t>
        <w:br/>
        <w:t xml:space="preserve">  &lt;form action="/upload" method="post" enctype="multipart/form-data"&gt;</w:t>
        <w:br/>
        <w:t xml:space="preserve">    &lt;input type="file" name="file" accept=".pdf,.docx,.xlsx,.jpg,.jpeg,.png,.txt" required /&gt;</w:t>
        <w:br/>
        <w:t xml:space="preserve">    &lt;button type="submit"&gt;Upload &amp; Process&lt;/button&gt;</w:t>
        <w:br/>
        <w:t xml:space="preserve">  &lt;/form&gt;</w:t>
        <w:br/>
        <w:br/>
        <w:t xml:space="preserve">  </w:t>
        <w:br/>
        <w:t>&lt;/body&gt;</w:t>
        <w:br/>
        <w:t>&lt;/html&gt;</w:t>
        <w:br/>
        <w:br/>
        <w:br/>
        <w:t xml:space="preserve">correct html code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